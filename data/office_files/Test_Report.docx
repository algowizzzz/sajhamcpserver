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This is a test document created by the MS Office MCP Tool.</w:t>
      </w:r>
    </w:p>
    <w:p>
      <w:r>
        <w:t>The tool can create Word documents programmatically with headings, paragraphs, and 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